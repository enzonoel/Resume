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2BCBD" w14:textId="5AD80350" w:rsidR="00A40702" w:rsidRDefault="00000000">
      <w:r>
        <w:rPr>
          <w:rFonts w:ascii="Calibri" w:hAnsi="Calibri"/>
          <w:b/>
          <w:sz w:val="36"/>
        </w:rPr>
        <w:t>Enzo Noel</w:t>
      </w:r>
      <w:r>
        <w:rPr>
          <w:rFonts w:ascii="Calibri" w:hAnsi="Calibri"/>
          <w:b/>
          <w:sz w:val="36"/>
        </w:rPr>
        <w:br/>
      </w:r>
      <w:r>
        <w:rPr>
          <w:rFonts w:ascii="Calibri" w:hAnsi="Calibri"/>
          <w:sz w:val="20"/>
        </w:rPr>
        <w:t xml:space="preserve">Las Vegas, </w:t>
      </w:r>
      <w:proofErr w:type="gramStart"/>
      <w:r>
        <w:rPr>
          <w:rFonts w:ascii="Calibri" w:hAnsi="Calibri"/>
          <w:sz w:val="20"/>
        </w:rPr>
        <w:t>NV  |</w:t>
      </w:r>
      <w:proofErr w:type="gramEnd"/>
      <w:r>
        <w:rPr>
          <w:rFonts w:ascii="Calibri" w:hAnsi="Calibri"/>
          <w:sz w:val="20"/>
        </w:rPr>
        <w:t xml:space="preserve">  (</w:t>
      </w:r>
      <w:r w:rsidR="00163BFF">
        <w:rPr>
          <w:rFonts w:ascii="Calibri" w:hAnsi="Calibri"/>
          <w:sz w:val="20"/>
        </w:rPr>
        <w:t>702</w:t>
      </w:r>
      <w:r>
        <w:rPr>
          <w:rFonts w:ascii="Calibri" w:hAnsi="Calibri"/>
          <w:sz w:val="20"/>
        </w:rPr>
        <w:t xml:space="preserve">) </w:t>
      </w:r>
      <w:r w:rsidR="00163BFF">
        <w:rPr>
          <w:rFonts w:ascii="Calibri" w:hAnsi="Calibri"/>
          <w:sz w:val="20"/>
        </w:rPr>
        <w:t>337</w:t>
      </w:r>
      <w:r>
        <w:rPr>
          <w:rFonts w:ascii="Calibri" w:hAnsi="Calibri"/>
          <w:sz w:val="20"/>
        </w:rPr>
        <w:t>-</w:t>
      </w:r>
      <w:proofErr w:type="gramStart"/>
      <w:r w:rsidR="00163BFF">
        <w:rPr>
          <w:rFonts w:ascii="Calibri" w:hAnsi="Calibri"/>
          <w:sz w:val="20"/>
        </w:rPr>
        <w:t>6216</w:t>
      </w:r>
      <w:r>
        <w:rPr>
          <w:rFonts w:ascii="Calibri" w:hAnsi="Calibri"/>
          <w:sz w:val="20"/>
        </w:rPr>
        <w:t xml:space="preserve">  |</w:t>
      </w:r>
      <w:proofErr w:type="gramEnd"/>
      <w:r>
        <w:rPr>
          <w:rFonts w:ascii="Calibri" w:hAnsi="Calibri"/>
          <w:sz w:val="20"/>
        </w:rPr>
        <w:t xml:space="preserve">  </w:t>
      </w:r>
      <w:r w:rsidR="00546F2C">
        <w:rPr>
          <w:rFonts w:ascii="Calibri" w:hAnsi="Calibri"/>
          <w:sz w:val="20"/>
        </w:rPr>
        <w:t>enzopnoel@gmail.com</w:t>
      </w:r>
      <w:r>
        <w:rPr>
          <w:rFonts w:ascii="Calibri" w:hAnsi="Calibri"/>
          <w:sz w:val="20"/>
        </w:rPr>
        <w:br/>
        <w:t xml:space="preserve">LinkedIn: </w:t>
      </w:r>
      <w:r w:rsidR="00163BFF" w:rsidRPr="00163BFF">
        <w:rPr>
          <w:rFonts w:ascii="Calibri" w:hAnsi="Calibri"/>
          <w:sz w:val="20"/>
        </w:rPr>
        <w:t>https://www.linkedin.com/in/enzo-noel-245233241/</w:t>
      </w:r>
    </w:p>
    <w:p w14:paraId="397F92F3" w14:textId="77777777" w:rsidR="00A40702" w:rsidRDefault="00000000">
      <w:r>
        <w:rPr>
          <w:rFonts w:ascii="Calibri" w:hAnsi="Calibri"/>
          <w:b/>
          <w:sz w:val="24"/>
        </w:rPr>
        <w:t>Summary</w:t>
      </w:r>
    </w:p>
    <w:p w14:paraId="6E354A84" w14:textId="330C007B" w:rsidR="00A40702" w:rsidRDefault="0048271F">
      <w:r>
        <w:rPr>
          <w:rFonts w:ascii="Calibri" w:hAnsi="Calibri"/>
        </w:rPr>
        <w:t xml:space="preserve">Computer engineering student at UNLV with a focus on embedded systems and </w:t>
      </w:r>
      <w:r w:rsidR="00C14EE5">
        <w:rPr>
          <w:rFonts w:ascii="Calibri" w:hAnsi="Calibri"/>
        </w:rPr>
        <w:t>machine learning</w:t>
      </w:r>
      <w:r>
        <w:rPr>
          <w:rFonts w:ascii="Calibri" w:hAnsi="Calibri"/>
        </w:rPr>
        <w:t>. Hands-on</w:t>
      </w:r>
      <w:r w:rsidR="0019556C">
        <w:rPr>
          <w:rFonts w:ascii="Calibri" w:hAnsi="Calibri"/>
        </w:rPr>
        <w:t xml:space="preserve"> experience</w:t>
      </w:r>
      <w:r>
        <w:rPr>
          <w:rFonts w:ascii="Calibri" w:hAnsi="Calibri"/>
        </w:rPr>
        <w:t xml:space="preserve"> with Arduino and ESP32, PCB bring-up, sensors, </w:t>
      </w:r>
      <w:r w:rsidR="00ED733A">
        <w:rPr>
          <w:rFonts w:ascii="Calibri" w:hAnsi="Calibri"/>
        </w:rPr>
        <w:t xml:space="preserve">Basic Software, </w:t>
      </w:r>
      <w:r>
        <w:rPr>
          <w:rFonts w:ascii="Calibri" w:hAnsi="Calibri"/>
        </w:rPr>
        <w:t xml:space="preserve">and 3D-printed enclosures. </w:t>
      </w:r>
      <w:r w:rsidR="00E80829">
        <w:rPr>
          <w:rFonts w:ascii="Calibri" w:hAnsi="Calibri"/>
        </w:rPr>
        <w:t xml:space="preserve">Worked on various </w:t>
      </w:r>
      <w:r w:rsidR="00ED733A">
        <w:rPr>
          <w:rFonts w:ascii="Calibri" w:hAnsi="Calibri"/>
        </w:rPr>
        <w:t>electronic hobby projects</w:t>
      </w:r>
      <w:r w:rsidR="00CC5C6B">
        <w:rPr>
          <w:rFonts w:ascii="Calibri" w:hAnsi="Calibri"/>
        </w:rPr>
        <w:t xml:space="preserve">. </w:t>
      </w:r>
      <w:r w:rsidR="00653255">
        <w:rPr>
          <w:rFonts w:ascii="Calibri" w:hAnsi="Calibri"/>
        </w:rPr>
        <w:t>Eager to learn and deliver.</w:t>
      </w:r>
    </w:p>
    <w:p w14:paraId="0D78ACC8" w14:textId="28559046" w:rsidR="00A40702" w:rsidRDefault="00000000">
      <w:r>
        <w:rPr>
          <w:rFonts w:ascii="Calibri" w:hAnsi="Calibri"/>
          <w:b/>
          <w:sz w:val="24"/>
        </w:rPr>
        <w:t>Skills</w:t>
      </w:r>
    </w:p>
    <w:p w14:paraId="69892DD3" w14:textId="1279857A" w:rsidR="00A40702" w:rsidRDefault="00000000">
      <w:pPr>
        <w:pStyle w:val="ListBullet"/>
      </w:pPr>
      <w:r>
        <w:rPr>
          <w:rFonts w:ascii="Calibri" w:hAnsi="Calibri"/>
        </w:rPr>
        <w:t xml:space="preserve">Languages: C/C++, </w:t>
      </w:r>
      <w:r w:rsidR="0019556C">
        <w:rPr>
          <w:rFonts w:ascii="Calibri" w:hAnsi="Calibri"/>
        </w:rPr>
        <w:t xml:space="preserve">Basic </w:t>
      </w:r>
      <w:proofErr w:type="gramStart"/>
      <w:r>
        <w:rPr>
          <w:rFonts w:ascii="Calibri" w:hAnsi="Calibri"/>
        </w:rPr>
        <w:t xml:space="preserve">Python, </w:t>
      </w:r>
      <w:r w:rsidR="0019556C">
        <w:rPr>
          <w:rFonts w:ascii="Calibri" w:hAnsi="Calibri"/>
        </w:rPr>
        <w:t xml:space="preserve"> Basic</w:t>
      </w:r>
      <w:proofErr w:type="gramEnd"/>
      <w:r w:rsidR="0019556C">
        <w:rPr>
          <w:rFonts w:ascii="Calibri" w:hAnsi="Calibri"/>
        </w:rPr>
        <w:t xml:space="preserve"> </w:t>
      </w:r>
      <w:r>
        <w:rPr>
          <w:rFonts w:ascii="Calibri" w:hAnsi="Calibri"/>
        </w:rPr>
        <w:t>MATLAB</w:t>
      </w:r>
    </w:p>
    <w:p w14:paraId="4EAFE832" w14:textId="77777777" w:rsidR="00A40702" w:rsidRDefault="00000000">
      <w:pPr>
        <w:pStyle w:val="ListBullet"/>
      </w:pPr>
      <w:r>
        <w:rPr>
          <w:rFonts w:ascii="Calibri" w:hAnsi="Calibri"/>
        </w:rPr>
        <w:t>Embedded: Arduino, ESP32/ESP‑NOW, I2C/SPI/UART, PWM, debouncing, low‑power design</w:t>
      </w:r>
    </w:p>
    <w:p w14:paraId="4D6B9942" w14:textId="77777777" w:rsidR="00A40702" w:rsidRDefault="00000000">
      <w:pPr>
        <w:pStyle w:val="ListBullet"/>
      </w:pPr>
      <w:r>
        <w:rPr>
          <w:rFonts w:ascii="Calibri" w:hAnsi="Calibri"/>
        </w:rPr>
        <w:t>EE: Circuits, op‑amps, filters, basic PCB design &amp; rework, soldering (through‑hole &amp; SMD)</w:t>
      </w:r>
    </w:p>
    <w:p w14:paraId="33E363AD" w14:textId="159D2428" w:rsidR="00A40702" w:rsidRDefault="00000000">
      <w:pPr>
        <w:pStyle w:val="ListBullet"/>
      </w:pPr>
      <w:r>
        <w:rPr>
          <w:rFonts w:ascii="Calibri" w:hAnsi="Calibri"/>
        </w:rPr>
        <w:t xml:space="preserve">Tools: </w:t>
      </w:r>
      <w:r w:rsidR="00532A35">
        <w:rPr>
          <w:rFonts w:ascii="Calibri" w:hAnsi="Calibri"/>
        </w:rPr>
        <w:t xml:space="preserve">Visual Studio Code, </w:t>
      </w:r>
      <w:r>
        <w:rPr>
          <w:rFonts w:ascii="Calibri" w:hAnsi="Calibri"/>
        </w:rPr>
        <w:t xml:space="preserve">Arduino </w:t>
      </w:r>
      <w:proofErr w:type="gramStart"/>
      <w:r>
        <w:rPr>
          <w:rFonts w:ascii="Calibri" w:hAnsi="Calibri"/>
        </w:rPr>
        <w:t>IDE,</w:t>
      </w:r>
      <w:r w:rsidR="00014E7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KiCad</w:t>
      </w:r>
      <w:proofErr w:type="spellEnd"/>
      <w:proofErr w:type="gramEnd"/>
      <w:r>
        <w:rPr>
          <w:rFonts w:ascii="Calibri" w:hAnsi="Calibri"/>
        </w:rPr>
        <w:t xml:space="preserve">, </w:t>
      </w:r>
      <w:proofErr w:type="spellStart"/>
      <w:r w:rsidR="00532A35">
        <w:rPr>
          <w:rFonts w:ascii="Calibri" w:hAnsi="Calibri"/>
        </w:rPr>
        <w:t>LTSpice</w:t>
      </w:r>
      <w:proofErr w:type="spellEnd"/>
      <w:r w:rsidR="00532A35">
        <w:rPr>
          <w:rFonts w:ascii="Calibri" w:hAnsi="Calibri"/>
        </w:rPr>
        <w:t xml:space="preserve">, </w:t>
      </w:r>
      <w:r w:rsidR="00014E72">
        <w:rPr>
          <w:rFonts w:ascii="Calibri" w:hAnsi="Calibri"/>
        </w:rPr>
        <w:t>Tinkercad</w:t>
      </w:r>
      <w:r>
        <w:rPr>
          <w:rFonts w:ascii="Calibri" w:hAnsi="Calibri"/>
        </w:rPr>
        <w:t>3D</w:t>
      </w:r>
      <w:r w:rsidR="00014E72">
        <w:rPr>
          <w:rFonts w:ascii="Calibri" w:hAnsi="Calibri"/>
        </w:rPr>
        <w:t xml:space="preserve">, Basic </w:t>
      </w:r>
      <w:proofErr w:type="spellStart"/>
      <w:r w:rsidR="00014E72">
        <w:rPr>
          <w:rFonts w:ascii="Calibri" w:hAnsi="Calibri"/>
        </w:rPr>
        <w:t>matlab</w:t>
      </w:r>
      <w:proofErr w:type="spellEnd"/>
    </w:p>
    <w:p w14:paraId="3573B080" w14:textId="77777777" w:rsidR="00A40702" w:rsidRDefault="00000000">
      <w:r>
        <w:rPr>
          <w:rFonts w:ascii="Calibri" w:hAnsi="Calibri"/>
          <w:b/>
          <w:sz w:val="24"/>
        </w:rPr>
        <w:t>Education</w:t>
      </w:r>
    </w:p>
    <w:p w14:paraId="3246F15F" w14:textId="329E4E57" w:rsidR="00A40702" w:rsidRDefault="00000000">
      <w:r>
        <w:rPr>
          <w:rFonts w:ascii="Calibri" w:hAnsi="Calibri"/>
          <w:b/>
        </w:rPr>
        <w:t xml:space="preserve">University of Nevada, Las Vegas (UNLV) — B.S. </w:t>
      </w:r>
      <w:r w:rsidR="00FE01F4">
        <w:rPr>
          <w:rFonts w:ascii="Calibri" w:hAnsi="Calibri"/>
          <w:b/>
        </w:rPr>
        <w:t xml:space="preserve">Computer </w:t>
      </w:r>
      <w:r>
        <w:rPr>
          <w:rFonts w:ascii="Calibri" w:hAnsi="Calibri"/>
          <w:b/>
        </w:rPr>
        <w:t xml:space="preserve">Engineering, </w:t>
      </w:r>
      <w:proofErr w:type="gramStart"/>
      <w:r w:rsidR="00546F2C">
        <w:rPr>
          <w:rFonts w:ascii="Calibri" w:hAnsi="Calibri"/>
          <w:b/>
        </w:rPr>
        <w:t>I</w:t>
      </w:r>
      <w:r>
        <w:rPr>
          <w:rFonts w:ascii="Calibri" w:hAnsi="Calibri"/>
          <w:b/>
        </w:rPr>
        <w:t>n</w:t>
      </w:r>
      <w:proofErr w:type="gramEnd"/>
      <w:r>
        <w:rPr>
          <w:rFonts w:ascii="Calibri" w:hAnsi="Calibri"/>
          <w:b/>
        </w:rPr>
        <w:t xml:space="preserve"> progress</w:t>
      </w:r>
      <w:r w:rsidR="00546F2C">
        <w:rPr>
          <w:rFonts w:ascii="Calibri" w:hAnsi="Calibri"/>
          <w:b/>
        </w:rPr>
        <w:t>,</w:t>
      </w:r>
      <w:r w:rsidR="00ED733A">
        <w:rPr>
          <w:rFonts w:ascii="Calibri" w:hAnsi="Calibri"/>
          <w:b/>
        </w:rPr>
        <w:t xml:space="preserve"> </w:t>
      </w:r>
      <w:r w:rsidR="00546F2C">
        <w:rPr>
          <w:rFonts w:ascii="Calibri" w:hAnsi="Calibri"/>
          <w:b/>
        </w:rPr>
        <w:t>E</w:t>
      </w:r>
      <w:r w:rsidR="00ED733A">
        <w:rPr>
          <w:rFonts w:ascii="Calibri" w:hAnsi="Calibri"/>
          <w:b/>
        </w:rPr>
        <w:t>xpected to graduate May 2028</w:t>
      </w:r>
    </w:p>
    <w:p w14:paraId="66A69F4D" w14:textId="078D1D97" w:rsidR="00A40702" w:rsidRDefault="00000000">
      <w:r>
        <w:rPr>
          <w:rFonts w:ascii="Calibri" w:hAnsi="Calibri"/>
        </w:rPr>
        <w:t xml:space="preserve">Relevant coursework: Circuits I, </w:t>
      </w:r>
      <w:r w:rsidR="00D27DFB">
        <w:rPr>
          <w:rFonts w:ascii="Calibri" w:hAnsi="Calibri"/>
        </w:rPr>
        <w:t xml:space="preserve">Calculus 1-3, </w:t>
      </w:r>
      <w:r>
        <w:rPr>
          <w:rFonts w:ascii="Calibri" w:hAnsi="Calibri"/>
        </w:rPr>
        <w:t>Digital Logic, Differential Equations, Engineering Economics</w:t>
      </w:r>
      <w:r w:rsidR="00D27DFB">
        <w:rPr>
          <w:rFonts w:ascii="Calibri" w:hAnsi="Calibri"/>
        </w:rPr>
        <w:t>, Computer Science</w:t>
      </w:r>
    </w:p>
    <w:p w14:paraId="213A4C5A" w14:textId="77777777" w:rsidR="00A40702" w:rsidRDefault="00000000">
      <w:r>
        <w:rPr>
          <w:rFonts w:ascii="Calibri" w:hAnsi="Calibri"/>
          <w:b/>
          <w:sz w:val="24"/>
        </w:rPr>
        <w:t>Selected Projects</w:t>
      </w:r>
    </w:p>
    <w:p w14:paraId="548FEA71" w14:textId="6220558D" w:rsidR="00A40702" w:rsidRDefault="00000000">
      <w:pPr>
        <w:pStyle w:val="ListBullet"/>
      </w:pPr>
      <w:r>
        <w:rPr>
          <w:rFonts w:ascii="Calibri" w:hAnsi="Calibri"/>
          <w:b/>
        </w:rPr>
        <w:t>Posture Monitor</w:t>
      </w:r>
      <w:r w:rsidR="00D27DFB">
        <w:rPr>
          <w:rFonts w:ascii="Calibri" w:hAnsi="Calibri"/>
          <w:b/>
        </w:rPr>
        <w:t xml:space="preserve"> and Shocker</w:t>
      </w:r>
      <w:r>
        <w:rPr>
          <w:rFonts w:ascii="Calibri" w:hAnsi="Calibri"/>
          <w:b/>
        </w:rPr>
        <w:t xml:space="preserve"> (ESP32 + MPU6050 + ESP‑NOW): </w:t>
      </w:r>
      <w:r w:rsidR="00CC5C6B">
        <w:rPr>
          <w:rFonts w:ascii="Calibri" w:hAnsi="Calibri"/>
          <w:bCs/>
        </w:rPr>
        <w:t>Calibrates</w:t>
      </w:r>
      <w:r w:rsidR="00CC5C6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posture baseline, </w:t>
      </w:r>
      <w:r w:rsidR="00CC5C6B">
        <w:rPr>
          <w:rFonts w:ascii="Calibri" w:hAnsi="Calibri"/>
        </w:rPr>
        <w:t xml:space="preserve">reads and filters user posture angle </w:t>
      </w:r>
      <w:r w:rsidR="003B2C58">
        <w:rPr>
          <w:rFonts w:ascii="Calibri" w:hAnsi="Calibri"/>
        </w:rPr>
        <w:t>via accelerometer</w:t>
      </w:r>
      <w:r>
        <w:rPr>
          <w:rFonts w:ascii="Calibri" w:hAnsi="Calibri"/>
        </w:rPr>
        <w:t>,</w:t>
      </w:r>
      <w:r w:rsidR="00737E6E">
        <w:rPr>
          <w:rFonts w:ascii="Calibri" w:hAnsi="Calibri"/>
        </w:rPr>
        <w:t xml:space="preserve"> </w:t>
      </w:r>
      <w:r>
        <w:rPr>
          <w:rFonts w:ascii="Calibri" w:hAnsi="Calibri"/>
        </w:rPr>
        <w:t>trigger</w:t>
      </w:r>
      <w:r w:rsidR="00737E6E">
        <w:rPr>
          <w:rFonts w:ascii="Calibri" w:hAnsi="Calibri"/>
        </w:rPr>
        <w:t>s</w:t>
      </w:r>
      <w:r>
        <w:rPr>
          <w:rFonts w:ascii="Calibri" w:hAnsi="Calibri"/>
        </w:rPr>
        <w:t xml:space="preserve"> a </w:t>
      </w:r>
      <w:r w:rsidR="00D27DFB">
        <w:rPr>
          <w:rFonts w:ascii="Calibri" w:hAnsi="Calibri"/>
        </w:rPr>
        <w:t>shock</w:t>
      </w:r>
      <w:r w:rsidR="00737E6E">
        <w:rPr>
          <w:rFonts w:ascii="Calibri" w:hAnsi="Calibri"/>
        </w:rPr>
        <w:t xml:space="preserve"> to the user</w:t>
      </w:r>
      <w:r>
        <w:rPr>
          <w:rFonts w:ascii="Calibri" w:hAnsi="Calibri"/>
        </w:rPr>
        <w:t xml:space="preserve"> </w:t>
      </w:r>
      <w:r w:rsidR="00737E6E">
        <w:rPr>
          <w:rFonts w:ascii="Calibri" w:hAnsi="Calibri"/>
        </w:rPr>
        <w:t xml:space="preserve">when they are slouching </w:t>
      </w:r>
      <w:r>
        <w:rPr>
          <w:rFonts w:ascii="Calibri" w:hAnsi="Calibri"/>
        </w:rPr>
        <w:t xml:space="preserve">via </w:t>
      </w:r>
      <w:r w:rsidR="00737E6E">
        <w:rPr>
          <w:rFonts w:ascii="Calibri" w:hAnsi="Calibri"/>
        </w:rPr>
        <w:t xml:space="preserve">a </w:t>
      </w:r>
      <w:r>
        <w:rPr>
          <w:rFonts w:ascii="Calibri" w:hAnsi="Calibri"/>
        </w:rPr>
        <w:t>transistor to simulate a button press</w:t>
      </w:r>
      <w:r w:rsidR="00737E6E">
        <w:rPr>
          <w:rFonts w:ascii="Calibri" w:hAnsi="Calibri"/>
        </w:rPr>
        <w:t xml:space="preserve"> on a remote</w:t>
      </w:r>
      <w:r>
        <w:rPr>
          <w:rFonts w:ascii="Calibri" w:hAnsi="Calibri"/>
        </w:rPr>
        <w:t>. Implemented hysteresis and cooldown, plus robust state machine and debounced inputs.</w:t>
      </w:r>
    </w:p>
    <w:p w14:paraId="1C6B7340" w14:textId="70BB5D87" w:rsidR="00A40702" w:rsidRDefault="00000000">
      <w:pPr>
        <w:pStyle w:val="ListBullet"/>
      </w:pPr>
      <w:r>
        <w:rPr>
          <w:rFonts w:ascii="Calibri" w:hAnsi="Calibri"/>
          <w:b/>
        </w:rPr>
        <w:t>OLED Lyrics Player</w:t>
      </w:r>
      <w:r w:rsidR="00532A35">
        <w:rPr>
          <w:rFonts w:ascii="Calibri" w:hAnsi="Calibri"/>
          <w:b/>
        </w:rPr>
        <w:t xml:space="preserve"> Music Box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Adafruit SSD1306 128×32 display. Non‑blocking playback synchronized with song timestamps using millis(). Button/LDR triggers and LED patterns</w:t>
      </w:r>
      <w:r w:rsidR="00532A35">
        <w:rPr>
          <w:rFonts w:ascii="Calibri" w:hAnsi="Calibri"/>
        </w:rPr>
        <w:t>.</w:t>
      </w:r>
    </w:p>
    <w:p w14:paraId="61312A60" w14:textId="6A87BAB5" w:rsidR="00A40702" w:rsidRPr="00C64DDA" w:rsidRDefault="00737E6E">
      <w:pPr>
        <w:pStyle w:val="ListBullet"/>
      </w:pPr>
      <w:r>
        <w:rPr>
          <w:rFonts w:ascii="Calibri" w:hAnsi="Calibri"/>
          <w:b/>
        </w:rPr>
        <w:t xml:space="preserve">Various 3D‑Printed Housings and Straps: </w:t>
      </w:r>
      <w:r>
        <w:rPr>
          <w:rFonts w:ascii="Calibri" w:hAnsi="Calibri"/>
        </w:rPr>
        <w:t>Designed snap‑fit enclosures and adjustable straps for wearables. Tuned infill, walls, and tolerances for durability and print time.</w:t>
      </w:r>
    </w:p>
    <w:p w14:paraId="1C0C7031" w14:textId="77777777" w:rsidR="00ED733A" w:rsidRDefault="00BE5F53" w:rsidP="00ED733A">
      <w:pPr>
        <w:pStyle w:val="ListBullet"/>
        <w:rPr>
          <w:rFonts w:asciiTheme="majorHAnsi" w:hAnsiTheme="majorHAnsi" w:cstheme="majorHAnsi"/>
        </w:rPr>
      </w:pPr>
      <w:r w:rsidRPr="00BE5F53">
        <w:rPr>
          <w:rFonts w:asciiTheme="majorHAnsi" w:hAnsiTheme="majorHAnsi" w:cstheme="majorHAnsi"/>
          <w:b/>
          <w:bCs/>
        </w:rPr>
        <w:t>AI Sports Betting Prop Model:</w:t>
      </w:r>
      <w:r>
        <w:rPr>
          <w:rFonts w:asciiTheme="majorHAnsi" w:hAnsiTheme="majorHAnsi" w:cstheme="majorHAnsi"/>
          <w:b/>
          <w:bCs/>
        </w:rPr>
        <w:t xml:space="preserve"> (Work in Progress)</w:t>
      </w:r>
      <w:r w:rsidRPr="00BE5F53">
        <w:rPr>
          <w:rFonts w:asciiTheme="majorHAnsi" w:hAnsiTheme="majorHAnsi" w:cstheme="majorHAnsi"/>
        </w:rPr>
        <w:br/>
        <w:t>Buil</w:t>
      </w:r>
      <w:r>
        <w:rPr>
          <w:rFonts w:asciiTheme="majorHAnsi" w:hAnsiTheme="majorHAnsi" w:cstheme="majorHAnsi"/>
        </w:rPr>
        <w:t xml:space="preserve">ding a </w:t>
      </w:r>
      <w:r w:rsidRPr="00BE5F53">
        <w:rPr>
          <w:rFonts w:asciiTheme="majorHAnsi" w:hAnsiTheme="majorHAnsi" w:cstheme="majorHAnsi"/>
        </w:rPr>
        <w:t xml:space="preserve">prototype machine learning </w:t>
      </w:r>
      <w:r>
        <w:rPr>
          <w:rFonts w:asciiTheme="majorHAnsi" w:hAnsiTheme="majorHAnsi" w:cstheme="majorHAnsi"/>
        </w:rPr>
        <w:t xml:space="preserve">model </w:t>
      </w:r>
      <w:r w:rsidRPr="00BE5F53">
        <w:rPr>
          <w:rFonts w:asciiTheme="majorHAnsi" w:hAnsiTheme="majorHAnsi" w:cstheme="majorHAnsi"/>
        </w:rPr>
        <w:t>to predict</w:t>
      </w:r>
      <w:r>
        <w:rPr>
          <w:rFonts w:asciiTheme="majorHAnsi" w:hAnsiTheme="majorHAnsi" w:cstheme="majorHAnsi"/>
        </w:rPr>
        <w:t xml:space="preserve"> NFL running</w:t>
      </w:r>
      <w:r w:rsidRPr="00BE5F53">
        <w:rPr>
          <w:rFonts w:asciiTheme="majorHAnsi" w:hAnsiTheme="majorHAnsi" w:cstheme="majorHAnsi"/>
        </w:rPr>
        <w:t xml:space="preserve"> back </w:t>
      </w:r>
      <w:r>
        <w:rPr>
          <w:rFonts w:asciiTheme="majorHAnsi" w:hAnsiTheme="majorHAnsi" w:cstheme="majorHAnsi"/>
        </w:rPr>
        <w:t xml:space="preserve">passing </w:t>
      </w:r>
      <w:r w:rsidRPr="00BE5F53">
        <w:rPr>
          <w:rFonts w:asciiTheme="majorHAnsi" w:hAnsiTheme="majorHAnsi" w:cstheme="majorHAnsi"/>
        </w:rPr>
        <w:t xml:space="preserve">receptions/targets. Features include defense coverage type, team pass rate to RBs, </w:t>
      </w:r>
      <w:r w:rsidR="00532A35">
        <w:rPr>
          <w:rFonts w:asciiTheme="majorHAnsi" w:hAnsiTheme="majorHAnsi" w:cstheme="majorHAnsi"/>
        </w:rPr>
        <w:t xml:space="preserve">weather analysis, </w:t>
      </w:r>
      <w:r w:rsidRPr="00BE5F53">
        <w:rPr>
          <w:rFonts w:asciiTheme="majorHAnsi" w:hAnsiTheme="majorHAnsi" w:cstheme="majorHAnsi"/>
        </w:rPr>
        <w:t xml:space="preserve">and pressure rate. Designed to capture short-pass tendencies under blitz conditions. </w:t>
      </w:r>
      <w:r w:rsidR="00532A35">
        <w:rPr>
          <w:rFonts w:asciiTheme="majorHAnsi" w:hAnsiTheme="majorHAnsi" w:cstheme="majorHAnsi"/>
        </w:rPr>
        <w:t>Will implement</w:t>
      </w:r>
      <w:r w:rsidRPr="00BE5F53">
        <w:rPr>
          <w:rFonts w:asciiTheme="majorHAnsi" w:hAnsiTheme="majorHAnsi" w:cstheme="majorHAnsi"/>
        </w:rPr>
        <w:t xml:space="preserve"> data collection, feature engineering, and baseline predictive modeling.</w:t>
      </w:r>
    </w:p>
    <w:p w14:paraId="17C002A1" w14:textId="77777777" w:rsidR="00546F2C" w:rsidRDefault="00546F2C" w:rsidP="00546F2C">
      <w:pPr>
        <w:pStyle w:val="ListBullet"/>
        <w:numPr>
          <w:ilvl w:val="0"/>
          <w:numId w:val="0"/>
        </w:numPr>
        <w:rPr>
          <w:rFonts w:ascii="Calibri" w:hAnsi="Calibri"/>
          <w:b/>
          <w:sz w:val="24"/>
        </w:rPr>
      </w:pPr>
    </w:p>
    <w:p w14:paraId="363393B2" w14:textId="7E30231D" w:rsidR="00A40702" w:rsidRPr="00ED733A" w:rsidRDefault="00000000" w:rsidP="00546F2C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ED733A">
        <w:rPr>
          <w:rFonts w:ascii="Calibri" w:hAnsi="Calibri"/>
          <w:b/>
          <w:sz w:val="24"/>
        </w:rPr>
        <w:t>E</w:t>
      </w:r>
      <w:r w:rsidR="00ED733A">
        <w:rPr>
          <w:rFonts w:ascii="Calibri" w:hAnsi="Calibri"/>
          <w:b/>
          <w:sz w:val="24"/>
        </w:rPr>
        <w:t>mployment e</w:t>
      </w:r>
      <w:r w:rsidRPr="00ED733A">
        <w:rPr>
          <w:rFonts w:ascii="Calibri" w:hAnsi="Calibri"/>
          <w:b/>
          <w:sz w:val="24"/>
        </w:rPr>
        <w:t>xperience</w:t>
      </w:r>
    </w:p>
    <w:p w14:paraId="73B5DFF0" w14:textId="29EEB7CA" w:rsidR="00A40702" w:rsidRDefault="00000000">
      <w:r>
        <w:rPr>
          <w:rFonts w:ascii="Calibri" w:hAnsi="Calibri"/>
          <w:b/>
        </w:rPr>
        <w:t xml:space="preserve">Part‑time Roles — </w:t>
      </w:r>
      <w:r w:rsidR="00ED733A">
        <w:rPr>
          <w:rFonts w:ascii="Calibri" w:hAnsi="Calibri"/>
          <w:b/>
        </w:rPr>
        <w:t>Sonic Crew Member</w:t>
      </w:r>
      <w:r w:rsidR="00B90ABB">
        <w:rPr>
          <w:rFonts w:ascii="Calibri" w:hAnsi="Calibri"/>
          <w:b/>
        </w:rPr>
        <w:t xml:space="preserve">, </w:t>
      </w:r>
      <w:r w:rsidR="00ED733A">
        <w:rPr>
          <w:rFonts w:ascii="Calibri" w:hAnsi="Calibri"/>
          <w:b/>
        </w:rPr>
        <w:t xml:space="preserve">Grocery Store </w:t>
      </w:r>
      <w:r w:rsidR="00B90ABB">
        <w:rPr>
          <w:rFonts w:ascii="Calibri" w:hAnsi="Calibri"/>
          <w:b/>
        </w:rPr>
        <w:t>Courtesy Clerk</w:t>
      </w:r>
      <w:r w:rsidR="00ED733A">
        <w:rPr>
          <w:rFonts w:ascii="Calibri" w:hAnsi="Calibri"/>
          <w:b/>
        </w:rPr>
        <w:t>, Sushi Restaurant Busser (Current)</w:t>
      </w:r>
    </w:p>
    <w:p w14:paraId="235CF6F2" w14:textId="107B503F" w:rsidR="00A40702" w:rsidRDefault="00000000">
      <w:pPr>
        <w:rPr>
          <w:rFonts w:ascii="Calibri" w:hAnsi="Calibri"/>
        </w:rPr>
      </w:pPr>
      <w:r>
        <w:rPr>
          <w:rFonts w:ascii="Calibri" w:hAnsi="Calibri"/>
        </w:rPr>
        <w:t>Developed reliability, communication</w:t>
      </w:r>
      <w:r w:rsidR="00ED733A">
        <w:rPr>
          <w:rFonts w:ascii="Calibri" w:hAnsi="Calibri"/>
        </w:rPr>
        <w:t>, and teamwork skills</w:t>
      </w:r>
      <w:r>
        <w:rPr>
          <w:rFonts w:ascii="Calibri" w:hAnsi="Calibri"/>
        </w:rPr>
        <w:t>,</w:t>
      </w:r>
      <w:r w:rsidR="00B90ABB">
        <w:rPr>
          <w:rFonts w:ascii="Calibri" w:hAnsi="Calibri"/>
        </w:rPr>
        <w:t xml:space="preserve"> </w:t>
      </w:r>
      <w:r>
        <w:rPr>
          <w:rFonts w:ascii="Calibri" w:hAnsi="Calibri"/>
        </w:rPr>
        <w:t>time management</w:t>
      </w:r>
      <w:r w:rsidR="00ED733A">
        <w:rPr>
          <w:rFonts w:ascii="Calibri" w:hAnsi="Calibri"/>
        </w:rPr>
        <w:t xml:space="preserve"> </w:t>
      </w:r>
      <w:r>
        <w:rPr>
          <w:rFonts w:ascii="Calibri" w:hAnsi="Calibri"/>
        </w:rPr>
        <w:t>while balancing classes</w:t>
      </w:r>
      <w:r w:rsidR="00B90ABB">
        <w:rPr>
          <w:rFonts w:ascii="Calibri" w:hAnsi="Calibri"/>
        </w:rPr>
        <w:t xml:space="preserve">, and </w:t>
      </w:r>
      <w:r w:rsidR="00010BA9">
        <w:rPr>
          <w:rFonts w:ascii="Calibri" w:hAnsi="Calibri"/>
        </w:rPr>
        <w:t xml:space="preserve">basic </w:t>
      </w:r>
      <w:r w:rsidR="00ED733A">
        <w:rPr>
          <w:rFonts w:ascii="Calibri" w:hAnsi="Calibri"/>
        </w:rPr>
        <w:t>workplace skills/habits.</w:t>
      </w:r>
    </w:p>
    <w:p w14:paraId="59BD126C" w14:textId="1A1FF905" w:rsidR="00F50670" w:rsidRDefault="00F50670" w:rsidP="00F50670">
      <w:pPr>
        <w:pStyle w:val="ListBullet"/>
        <w:numPr>
          <w:ilvl w:val="0"/>
          <w:numId w:val="0"/>
        </w:numPr>
        <w:rPr>
          <w:rFonts w:ascii="Calibri" w:hAnsi="Calibri"/>
          <w:b/>
          <w:sz w:val="24"/>
        </w:rPr>
      </w:pPr>
      <w:r w:rsidRPr="00ED733A">
        <w:rPr>
          <w:rFonts w:ascii="Calibri" w:hAnsi="Calibri"/>
          <w:b/>
          <w:sz w:val="24"/>
        </w:rPr>
        <w:t>E</w:t>
      </w:r>
      <w:r>
        <w:rPr>
          <w:rFonts w:ascii="Calibri" w:hAnsi="Calibri"/>
          <w:b/>
          <w:sz w:val="24"/>
        </w:rPr>
        <w:t>xtra Skills</w:t>
      </w:r>
    </w:p>
    <w:p w14:paraId="1198401F" w14:textId="14B506AC" w:rsidR="00A40702" w:rsidRPr="00DA5FD6" w:rsidRDefault="00F50670" w:rsidP="00DA5FD6">
      <w:pPr>
        <w:pStyle w:val="ListBullet"/>
        <w:numPr>
          <w:ilvl w:val="0"/>
          <w:numId w:val="0"/>
        </w:numPr>
        <w:rPr>
          <w:rFonts w:ascii="Calibri" w:hAnsi="Calibri"/>
          <w:bCs/>
          <w:sz w:val="24"/>
        </w:rPr>
      </w:pPr>
      <w:r>
        <w:rPr>
          <w:rFonts w:ascii="Calibri" w:hAnsi="Calibri"/>
          <w:bCs/>
          <w:sz w:val="24"/>
        </w:rPr>
        <w:t>Video Editing</w:t>
      </w:r>
      <w:r w:rsidR="009B447E">
        <w:rPr>
          <w:rFonts w:ascii="Calibri" w:hAnsi="Calibri"/>
          <w:bCs/>
          <w:sz w:val="24"/>
        </w:rPr>
        <w:t>/VFX – Premiere Pro, Davinci Resolve</w:t>
      </w:r>
    </w:p>
    <w:sectPr w:rsidR="00A40702" w:rsidRPr="00DA5FD6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68821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521647">
    <w:abstractNumId w:val="8"/>
  </w:num>
  <w:num w:numId="2" w16cid:durableId="1326396898">
    <w:abstractNumId w:val="6"/>
  </w:num>
  <w:num w:numId="3" w16cid:durableId="1723015600">
    <w:abstractNumId w:val="5"/>
  </w:num>
  <w:num w:numId="4" w16cid:durableId="1628775885">
    <w:abstractNumId w:val="4"/>
  </w:num>
  <w:num w:numId="5" w16cid:durableId="1465735409">
    <w:abstractNumId w:val="7"/>
  </w:num>
  <w:num w:numId="6" w16cid:durableId="342165656">
    <w:abstractNumId w:val="3"/>
  </w:num>
  <w:num w:numId="7" w16cid:durableId="1069813651">
    <w:abstractNumId w:val="2"/>
  </w:num>
  <w:num w:numId="8" w16cid:durableId="2068187061">
    <w:abstractNumId w:val="1"/>
  </w:num>
  <w:num w:numId="9" w16cid:durableId="169234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BA9"/>
    <w:rsid w:val="00014E72"/>
    <w:rsid w:val="00034616"/>
    <w:rsid w:val="0006063C"/>
    <w:rsid w:val="0015074B"/>
    <w:rsid w:val="00163BFF"/>
    <w:rsid w:val="0019556C"/>
    <w:rsid w:val="001A69C1"/>
    <w:rsid w:val="00245E9E"/>
    <w:rsid w:val="0029639D"/>
    <w:rsid w:val="00326F90"/>
    <w:rsid w:val="003B2C58"/>
    <w:rsid w:val="0048271F"/>
    <w:rsid w:val="004D79E9"/>
    <w:rsid w:val="00532A35"/>
    <w:rsid w:val="00546F2C"/>
    <w:rsid w:val="00653255"/>
    <w:rsid w:val="00737E6E"/>
    <w:rsid w:val="007859F8"/>
    <w:rsid w:val="009B447E"/>
    <w:rsid w:val="00A40702"/>
    <w:rsid w:val="00AA1D8D"/>
    <w:rsid w:val="00B219B1"/>
    <w:rsid w:val="00B47730"/>
    <w:rsid w:val="00B90ABB"/>
    <w:rsid w:val="00BE5F53"/>
    <w:rsid w:val="00C14EE5"/>
    <w:rsid w:val="00C64DDA"/>
    <w:rsid w:val="00CB0664"/>
    <w:rsid w:val="00CC5C6B"/>
    <w:rsid w:val="00D27DFB"/>
    <w:rsid w:val="00DA5FD6"/>
    <w:rsid w:val="00E80829"/>
    <w:rsid w:val="00ED733A"/>
    <w:rsid w:val="00F50670"/>
    <w:rsid w:val="00FC693F"/>
    <w:rsid w:val="00F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9414D"/>
  <w14:defaultImageDpi w14:val="300"/>
  <w15:docId w15:val="{CDBA6454-DDD2-4294-AFF6-036668B7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313</Words>
  <Characters>2076</Characters>
  <Application>Microsoft Office Word</Application>
  <DocSecurity>0</DocSecurity>
  <Lines>39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Noel</cp:lastModifiedBy>
  <cp:revision>3</cp:revision>
  <dcterms:created xsi:type="dcterms:W3CDTF">2025-09-10T06:48:00Z</dcterms:created>
  <dcterms:modified xsi:type="dcterms:W3CDTF">2025-09-10T06:56:00Z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0d357dc7-e474-4b9b-9784-5c64aec2e3e0</vt:lpwstr>
  </property>
</Properties>
</file>